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DE" w:rsidRDefault="00D475B0">
      <w:pPr>
        <w:pStyle w:val="Ttulo"/>
      </w:pPr>
      <w:r>
        <w:t>Guia de Execução do Projeto Smart City</w:t>
      </w:r>
    </w:p>
    <w:p w:rsidR="007D21DE" w:rsidRDefault="00D475B0">
      <w:pPr>
        <w:pStyle w:val="Ttulo1"/>
      </w:pPr>
      <w:r>
        <w:t>🖥</w:t>
      </w:r>
      <w:r>
        <w:t>️</w:t>
      </w:r>
      <w:r>
        <w:t xml:space="preserve"> Back-end (Django)</w:t>
      </w:r>
    </w:p>
    <w:p w:rsidR="007D21DE" w:rsidRDefault="00D475B0">
      <w:r>
        <w:t>1. Acesse a pasta do back-end:</w:t>
      </w:r>
    </w:p>
    <w:p w:rsidR="007D21DE" w:rsidRDefault="00D475B0">
      <w:pPr>
        <w:pStyle w:val="CitaoIntensa"/>
      </w:pPr>
      <w:r>
        <w:t>cd backend</w:t>
      </w:r>
    </w:p>
    <w:p w:rsidR="007D21DE" w:rsidRDefault="00D475B0">
      <w:r>
        <w:t>2. Crie o ambiente virtual:</w:t>
      </w:r>
    </w:p>
    <w:p w:rsidR="007D21DE" w:rsidRDefault="00D475B0">
      <w:pPr>
        <w:pStyle w:val="CitaoIntensa"/>
      </w:pPr>
      <w:r>
        <w:t>python -m venv env</w:t>
      </w:r>
    </w:p>
    <w:p w:rsidR="007D21DE" w:rsidRDefault="00D475B0">
      <w:r>
        <w:t>3. Ative o ambiente virtual:</w:t>
      </w:r>
    </w:p>
    <w:p w:rsidR="007D21DE" w:rsidRDefault="00D475B0">
      <w:pPr>
        <w:pStyle w:val="Commarcadores"/>
      </w:pPr>
      <w:r>
        <w:t>Windows:</w:t>
      </w:r>
    </w:p>
    <w:p w:rsidR="007D21DE" w:rsidRDefault="00D475B0">
      <w:pPr>
        <w:pStyle w:val="CitaoIntensa"/>
      </w:pPr>
      <w:r>
        <w:t>env\Scripts\activate</w:t>
      </w:r>
    </w:p>
    <w:p w:rsidR="007D21DE" w:rsidRDefault="00D475B0">
      <w:r>
        <w:t xml:space="preserve">4. Instale </w:t>
      </w:r>
      <w:r>
        <w:t>as dependências do projeto:</w:t>
      </w:r>
    </w:p>
    <w:p w:rsidR="007D21DE" w:rsidRDefault="00D475B0">
      <w:pPr>
        <w:pStyle w:val="CitaoIntensa"/>
      </w:pPr>
      <w:r>
        <w:t>pip install -r requirements.txt</w:t>
      </w:r>
    </w:p>
    <w:p w:rsidR="007D21DE" w:rsidRDefault="00D475B0">
      <w:r>
        <w:t>Isso irá instalar todas as bibliotecas necessárias, como Django, djangorestframework, pandas, entre outras.</w:t>
      </w:r>
    </w:p>
    <w:p w:rsidR="007D21DE" w:rsidRDefault="00D475B0">
      <w:r>
        <w:t>5. Instale o CORS Headers (caso ainda não esteja listado no requirements):</w:t>
      </w:r>
    </w:p>
    <w:p w:rsidR="007D21DE" w:rsidRDefault="00D475B0">
      <w:pPr>
        <w:pStyle w:val="CitaoIntensa"/>
      </w:pPr>
      <w:r>
        <w:t>pip install d</w:t>
      </w:r>
      <w:r>
        <w:t>jango-cors-headers</w:t>
      </w:r>
    </w:p>
    <w:p w:rsidR="007D21DE" w:rsidRDefault="00D475B0">
      <w:r>
        <w:t>6. Acesse a pasta principal do projeto Django:</w:t>
      </w:r>
    </w:p>
    <w:p w:rsidR="007D21DE" w:rsidRDefault="00D475B0">
      <w:pPr>
        <w:pStyle w:val="CitaoIntensa"/>
      </w:pPr>
      <w:r>
        <w:t>cd cidade_inteligente</w:t>
      </w:r>
    </w:p>
    <w:p w:rsidR="007D21DE" w:rsidRDefault="00D475B0">
      <w:r>
        <w:t>7. Inicie o servidor do Django:</w:t>
      </w:r>
    </w:p>
    <w:p w:rsidR="007D21DE" w:rsidRDefault="00D475B0">
      <w:pPr>
        <w:pStyle w:val="CitaoIntensa"/>
      </w:pPr>
      <w:r>
        <w:t>python manage.py runserver</w:t>
      </w:r>
    </w:p>
    <w:p w:rsidR="007D21DE" w:rsidRDefault="00D475B0">
      <w:pPr>
        <w:pStyle w:val="Ttulo1"/>
      </w:pPr>
      <w:r>
        <w:t>🌐</w:t>
      </w:r>
      <w:r>
        <w:t xml:space="preserve"> Front-end (React)</w:t>
      </w:r>
    </w:p>
    <w:p w:rsidR="007D21DE" w:rsidRDefault="00D475B0">
      <w:r>
        <w:t>1. Abra uma nova aba do terminal e acesse a pasta do front-end:</w:t>
      </w:r>
    </w:p>
    <w:p w:rsidR="007D21DE" w:rsidRDefault="00D475B0">
      <w:pPr>
        <w:pStyle w:val="CitaoIntensa"/>
      </w:pPr>
      <w:r>
        <w:t>cd frontend</w:t>
      </w:r>
    </w:p>
    <w:p w:rsidR="007D21DE" w:rsidRDefault="00D475B0">
      <w:r>
        <w:lastRenderedPageBreak/>
        <w:t>2. Instale a</w:t>
      </w:r>
      <w:r>
        <w:t>s dependências do projeto:</w:t>
      </w:r>
    </w:p>
    <w:p w:rsidR="007D21DE" w:rsidRDefault="00D475B0">
      <w:pPr>
        <w:pStyle w:val="CitaoIntensa"/>
      </w:pPr>
      <w:r>
        <w:t>npm install</w:t>
      </w:r>
    </w:p>
    <w:p w:rsidR="007D21DE" w:rsidRDefault="00D475B0">
      <w:r>
        <w:t>3. Instale bibliotecas adicionais necessárias:</w:t>
      </w:r>
    </w:p>
    <w:p w:rsidR="007D21DE" w:rsidRDefault="00D475B0">
      <w:pPr>
        <w:pStyle w:val="CitaoIntensa"/>
      </w:pPr>
      <w:r>
        <w:t>npm install axios</w:t>
      </w:r>
    </w:p>
    <w:p w:rsidR="007D21DE" w:rsidRDefault="00D475B0">
      <w:pPr>
        <w:pStyle w:val="CitaoIntensa"/>
      </w:pPr>
      <w:r>
        <w:t>npm install react-leaflet leaflet</w:t>
      </w:r>
    </w:p>
    <w:p w:rsidR="007D21DE" w:rsidRDefault="00D475B0">
      <w:r>
        <w:t>4. Inicie o servidor do React:</w:t>
      </w:r>
    </w:p>
    <w:p w:rsidR="007D21DE" w:rsidRDefault="00D475B0">
      <w:pPr>
        <w:pStyle w:val="CitaoIntensa"/>
      </w:pPr>
      <w:r>
        <w:t>npm start</w:t>
      </w:r>
    </w:p>
    <w:p w:rsidR="007D21DE" w:rsidRDefault="00D475B0">
      <w:pPr>
        <w:pStyle w:val="Ttulo1"/>
      </w:pPr>
      <w:r>
        <w:t>⚠</w:t>
      </w:r>
      <w:r>
        <w:t>️</w:t>
      </w:r>
      <w:r>
        <w:t xml:space="preserve"> Dica em caso de erro no front-end</w:t>
      </w:r>
    </w:p>
    <w:p w:rsidR="007D21DE" w:rsidRDefault="00D475B0">
      <w:r>
        <w:t xml:space="preserve">Se ocorrer algum erro relacionado a </w:t>
      </w:r>
      <w:r>
        <w:t>dependências, recomenda-se apagar os módulos e reinstalar:</w:t>
      </w:r>
    </w:p>
    <w:p w:rsidR="007D21DE" w:rsidRDefault="00D475B0">
      <w:pPr>
        <w:pStyle w:val="CitaoIntensa"/>
      </w:pPr>
      <w:r>
        <w:t>rm -rf node_modules</w:t>
      </w:r>
    </w:p>
    <w:p w:rsidR="007D21DE" w:rsidRDefault="00D475B0">
      <w:pPr>
        <w:pStyle w:val="CitaoIntensa"/>
      </w:pPr>
      <w:r>
        <w:t>rm package-lock.json</w:t>
      </w:r>
    </w:p>
    <w:p w:rsidR="007D21DE" w:rsidRDefault="00D475B0">
      <w:pPr>
        <w:pStyle w:val="CitaoIntensa"/>
      </w:pPr>
      <w:r>
        <w:t>npm install</w:t>
      </w:r>
      <w:bookmarkStart w:id="0" w:name="_GoBack"/>
      <w:bookmarkEnd w:id="0"/>
    </w:p>
    <w:sectPr w:rsidR="007D2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D21DE"/>
    <w:rsid w:val="00AA1D8D"/>
    <w:rsid w:val="00B47730"/>
    <w:rsid w:val="00CB0664"/>
    <w:rsid w:val="00D475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2E998B"/>
  <w14:defaultImageDpi w14:val="300"/>
  <w15:docId w15:val="{F7947BE5-E71B-4029-98F9-BADCC494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A62CB5-AFEE-42B1-83F3-098C57A9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Nicolly Ant�nia de Oliveira Souza  </cp:lastModifiedBy>
  <cp:revision>2</cp:revision>
  <dcterms:created xsi:type="dcterms:W3CDTF">2025-06-23T17:43:00Z</dcterms:created>
  <dcterms:modified xsi:type="dcterms:W3CDTF">2025-06-23T17:43:00Z</dcterms:modified>
  <cp:category/>
</cp:coreProperties>
</file>